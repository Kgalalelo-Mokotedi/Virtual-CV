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47B9C" w14:textId="77777777" w:rsidR="000319DF" w:rsidRPr="00E524D2" w:rsidRDefault="00000000">
      <w:pPr>
        <w:pStyle w:val="Heading1"/>
        <w:rPr>
          <w:rFonts w:ascii="Aptos" w:hAnsi="Aptos"/>
        </w:rPr>
      </w:pPr>
      <w:r w:rsidRPr="00E524D2">
        <w:rPr>
          <w:rFonts w:ascii="Aptos" w:hAnsi="Aptos"/>
        </w:rPr>
        <w:t>Kgalalelo Mokotedi</w:t>
      </w:r>
    </w:p>
    <w:p w14:paraId="3E77108D" w14:textId="77777777" w:rsidR="000319DF" w:rsidRPr="00E524D2" w:rsidRDefault="00000000">
      <w:pPr>
        <w:rPr>
          <w:rFonts w:ascii="Aptos" w:hAnsi="Aptos"/>
        </w:rPr>
      </w:pPr>
      <w:r w:rsidRPr="00E524D2">
        <w:rPr>
          <w:rFonts w:ascii="Segoe UI Emoji" w:hAnsi="Segoe UI Emoji" w:cs="Segoe UI Emoji"/>
        </w:rPr>
        <w:t>📍</w:t>
      </w:r>
      <w:r w:rsidRPr="00E524D2">
        <w:rPr>
          <w:rFonts w:ascii="Aptos" w:hAnsi="Aptos"/>
        </w:rPr>
        <w:t xml:space="preserve"> Soweto, South Africa</w:t>
      </w:r>
      <w:r w:rsidRPr="00E524D2">
        <w:rPr>
          <w:rFonts w:ascii="Aptos" w:hAnsi="Aptos"/>
        </w:rPr>
        <w:br/>
      </w:r>
      <w:r w:rsidRPr="00E524D2">
        <w:rPr>
          <w:rFonts w:ascii="Segoe UI Emoji" w:hAnsi="Segoe UI Emoji" w:cs="Segoe UI Emoji"/>
        </w:rPr>
        <w:t>📞</w:t>
      </w:r>
      <w:r w:rsidRPr="00E524D2">
        <w:rPr>
          <w:rFonts w:ascii="Aptos" w:hAnsi="Aptos"/>
        </w:rPr>
        <w:t xml:space="preserve"> 084 748 4182</w:t>
      </w:r>
      <w:r w:rsidRPr="00E524D2">
        <w:rPr>
          <w:rFonts w:ascii="Aptos" w:hAnsi="Aptos"/>
        </w:rPr>
        <w:br/>
      </w:r>
      <w:r w:rsidRPr="00E524D2">
        <w:rPr>
          <w:rFonts w:ascii="Segoe UI Emoji" w:hAnsi="Segoe UI Emoji" w:cs="Segoe UI Emoji"/>
        </w:rPr>
        <w:t>📧</w:t>
      </w:r>
      <w:r w:rsidRPr="00E524D2">
        <w:rPr>
          <w:rFonts w:ascii="Aptos" w:hAnsi="Aptos"/>
        </w:rPr>
        <w:t xml:space="preserve"> mokotedikgalalelo93@gmail.com</w:t>
      </w:r>
    </w:p>
    <w:p w14:paraId="78C2B4E1" w14:textId="77777777" w:rsidR="000319DF" w:rsidRPr="00E524D2" w:rsidRDefault="00000000">
      <w:pPr>
        <w:pStyle w:val="Heading2"/>
        <w:rPr>
          <w:rFonts w:ascii="Aptos" w:hAnsi="Aptos"/>
        </w:rPr>
      </w:pPr>
      <w:r w:rsidRPr="00E524D2">
        <w:rPr>
          <w:rFonts w:ascii="Aptos" w:hAnsi="Aptos"/>
        </w:rPr>
        <w:t>Career Objective</w:t>
      </w:r>
    </w:p>
    <w:p w14:paraId="60A21CC3" w14:textId="77777777" w:rsidR="000319DF" w:rsidRPr="00E524D2" w:rsidRDefault="00000000">
      <w:pPr>
        <w:rPr>
          <w:rFonts w:ascii="Aptos" w:hAnsi="Aptos"/>
        </w:rPr>
      </w:pPr>
      <w:r w:rsidRPr="00E524D2">
        <w:rPr>
          <w:rFonts w:ascii="Aptos" w:hAnsi="Aptos"/>
        </w:rPr>
        <w:t>I am in my final year of studying Information Technology. I enjoy working with numbers and databases. I would like to work in a job where I can use my skills in data and statistics to help companies make better decisions.</w:t>
      </w:r>
    </w:p>
    <w:p w14:paraId="46365CF3" w14:textId="77777777" w:rsidR="000319DF" w:rsidRPr="00E524D2" w:rsidRDefault="00000000">
      <w:pPr>
        <w:pStyle w:val="Heading2"/>
        <w:rPr>
          <w:rFonts w:ascii="Aptos" w:hAnsi="Aptos"/>
        </w:rPr>
      </w:pPr>
      <w:r w:rsidRPr="00E524D2">
        <w:rPr>
          <w:rFonts w:ascii="Aptos" w:hAnsi="Aptos"/>
        </w:rPr>
        <w:t>Education</w:t>
      </w:r>
    </w:p>
    <w:p w14:paraId="2E98B6A3" w14:textId="77777777" w:rsidR="000319DF" w:rsidRPr="00E524D2" w:rsidRDefault="00000000">
      <w:pPr>
        <w:rPr>
          <w:rFonts w:ascii="Aptos" w:hAnsi="Aptos"/>
        </w:rPr>
      </w:pPr>
      <w:r w:rsidRPr="00E524D2">
        <w:rPr>
          <w:rFonts w:ascii="Aptos" w:hAnsi="Aptos"/>
        </w:rPr>
        <w:t>North-West University</w:t>
      </w:r>
      <w:r w:rsidRPr="00E524D2">
        <w:rPr>
          <w:rFonts w:ascii="Aptos" w:hAnsi="Aptos"/>
        </w:rPr>
        <w:br/>
        <w:t>Bachelor's Degree in Information Technology</w:t>
      </w:r>
      <w:r w:rsidRPr="00E524D2">
        <w:rPr>
          <w:rFonts w:ascii="Aptos" w:hAnsi="Aptos"/>
        </w:rPr>
        <w:br/>
        <w:t>2023 – Present (Expected Completion: 2025)</w:t>
      </w:r>
      <w:r w:rsidRPr="00E524D2">
        <w:rPr>
          <w:rFonts w:ascii="Aptos" w:hAnsi="Aptos"/>
        </w:rPr>
        <w:br/>
        <w:t>Relevant modules: Database Systems, Statistics, Data Analysis, Programming</w:t>
      </w:r>
    </w:p>
    <w:p w14:paraId="33A35552" w14:textId="77777777" w:rsidR="000319DF" w:rsidRPr="00E524D2" w:rsidRDefault="00000000">
      <w:pPr>
        <w:pStyle w:val="Heading2"/>
        <w:rPr>
          <w:rFonts w:ascii="Aptos" w:hAnsi="Aptos"/>
        </w:rPr>
      </w:pPr>
      <w:r w:rsidRPr="00E524D2">
        <w:rPr>
          <w:rFonts w:ascii="Aptos" w:hAnsi="Aptos"/>
        </w:rPr>
        <w:t>Technical Skills</w:t>
      </w:r>
    </w:p>
    <w:p w14:paraId="1C0CF6EB" w14:textId="36C65C29" w:rsidR="000319DF" w:rsidRPr="00E524D2" w:rsidRDefault="00000000">
      <w:pPr>
        <w:rPr>
          <w:rFonts w:ascii="Aptos" w:hAnsi="Aptos"/>
        </w:rPr>
      </w:pPr>
      <w:r w:rsidRPr="00E524D2">
        <w:rPr>
          <w:rFonts w:ascii="Aptos" w:hAnsi="Aptos"/>
        </w:rPr>
        <w:t>• Programming Languages: Python, SQL, Java</w:t>
      </w:r>
      <w:r w:rsidR="002142B4" w:rsidRPr="00E524D2">
        <w:rPr>
          <w:rFonts w:ascii="Aptos" w:hAnsi="Aptos"/>
        </w:rPr>
        <w:t>, C++, C#</w:t>
      </w:r>
      <w:r w:rsidRPr="00E524D2">
        <w:rPr>
          <w:rFonts w:ascii="Aptos" w:hAnsi="Aptos"/>
        </w:rPr>
        <w:br/>
        <w:t>• Databases: MySQL</w:t>
      </w:r>
      <w:r w:rsidRPr="00E524D2">
        <w:rPr>
          <w:rFonts w:ascii="Aptos" w:hAnsi="Aptos"/>
        </w:rPr>
        <w:br/>
        <w:t>• Statistical Tools: Excel, Python</w:t>
      </w:r>
      <w:r w:rsidRPr="00E524D2">
        <w:rPr>
          <w:rFonts w:ascii="Aptos" w:hAnsi="Aptos"/>
        </w:rPr>
        <w:br/>
        <w:t>• Other Tools: Visual Studio Code, GitHub</w:t>
      </w:r>
      <w:r w:rsidRPr="00E524D2">
        <w:rPr>
          <w:rFonts w:ascii="Aptos" w:hAnsi="Aptos"/>
        </w:rPr>
        <w:br/>
        <w:t>• Soft Skills: Time management, teamwork, problem-solving, attention to detail</w:t>
      </w:r>
    </w:p>
    <w:p w14:paraId="38695DD4" w14:textId="77777777" w:rsidR="000319DF" w:rsidRPr="00E524D2" w:rsidRDefault="00000000">
      <w:pPr>
        <w:pStyle w:val="Heading2"/>
        <w:rPr>
          <w:rFonts w:ascii="Aptos" w:hAnsi="Aptos"/>
        </w:rPr>
      </w:pPr>
      <w:r w:rsidRPr="00E524D2">
        <w:rPr>
          <w:rFonts w:ascii="Aptos" w:hAnsi="Aptos"/>
        </w:rPr>
        <w:t>Academic Projects</w:t>
      </w:r>
    </w:p>
    <w:p w14:paraId="3D415A4B" w14:textId="0752F6A3" w:rsidR="000319DF" w:rsidRPr="00E524D2" w:rsidRDefault="00000000">
      <w:pPr>
        <w:rPr>
          <w:rFonts w:ascii="Aptos" w:hAnsi="Aptos"/>
        </w:rPr>
      </w:pPr>
      <w:r w:rsidRPr="00E524D2">
        <w:rPr>
          <w:rFonts w:ascii="Aptos" w:hAnsi="Aptos"/>
        </w:rPr>
        <w:t>Portfolio Website (2025)</w:t>
      </w:r>
      <w:r w:rsidRPr="00E524D2">
        <w:rPr>
          <w:rFonts w:ascii="Aptos" w:hAnsi="Aptos"/>
        </w:rPr>
        <w:br/>
        <w:t>- Built a personal virtual CV website using HTML, CSS, and JavaScript</w:t>
      </w:r>
      <w:r w:rsidRPr="00E524D2">
        <w:rPr>
          <w:rFonts w:ascii="Aptos" w:hAnsi="Aptos"/>
        </w:rPr>
        <w:br/>
        <w:t>- Hosted on GitHub Pages with integrated links to project repositories</w:t>
      </w:r>
    </w:p>
    <w:p w14:paraId="0F31C5A4" w14:textId="77777777" w:rsidR="000319DF" w:rsidRPr="00E524D2" w:rsidRDefault="00000000">
      <w:pPr>
        <w:pStyle w:val="Heading2"/>
        <w:rPr>
          <w:rFonts w:ascii="Aptos" w:hAnsi="Aptos"/>
        </w:rPr>
      </w:pPr>
      <w:r w:rsidRPr="00E524D2">
        <w:rPr>
          <w:rFonts w:ascii="Aptos" w:hAnsi="Aptos"/>
        </w:rPr>
        <w:t>Professional Development</w:t>
      </w:r>
    </w:p>
    <w:p w14:paraId="0377E89E" w14:textId="77777777" w:rsidR="000319DF" w:rsidRPr="00E524D2" w:rsidRDefault="00000000">
      <w:pPr>
        <w:rPr>
          <w:rFonts w:ascii="Aptos" w:hAnsi="Aptos"/>
        </w:rPr>
      </w:pPr>
      <w:r w:rsidRPr="00E524D2">
        <w:rPr>
          <w:rFonts w:ascii="Aptos" w:hAnsi="Aptos"/>
        </w:rPr>
        <w:t>• Cisco Packet Tracer – completed networking simulations</w:t>
      </w:r>
      <w:r w:rsidRPr="00E524D2">
        <w:rPr>
          <w:rFonts w:ascii="Aptos" w:hAnsi="Aptos"/>
        </w:rPr>
        <w:br/>
        <w:t>• Git &amp; GitHub – basic use of repositories and commits</w:t>
      </w:r>
      <w:r w:rsidRPr="00E524D2">
        <w:rPr>
          <w:rFonts w:ascii="Aptos" w:hAnsi="Aptos"/>
        </w:rPr>
        <w:br/>
        <w:t>• Time Management &amp; Soft Skills (coursework-based)</w:t>
      </w:r>
    </w:p>
    <w:p w14:paraId="5B432B3D" w14:textId="3ADEA65E" w:rsidR="00E51CDD" w:rsidRPr="00E51CDD" w:rsidRDefault="00000000" w:rsidP="00E51CDD">
      <w:pPr>
        <w:pStyle w:val="Heading2"/>
        <w:rPr>
          <w:rFonts w:ascii="Aptos" w:hAnsi="Aptos"/>
        </w:rPr>
      </w:pPr>
      <w:r w:rsidRPr="00E524D2">
        <w:rPr>
          <w:rFonts w:ascii="Aptos" w:hAnsi="Aptos"/>
        </w:rPr>
        <w:t>Links</w:t>
      </w:r>
    </w:p>
    <w:p w14:paraId="30EC2B49" w14:textId="77777777" w:rsidR="00E51CDD" w:rsidRDefault="00000000" w:rsidP="00E51CDD">
      <w:pPr>
        <w:pStyle w:val="ListParagraph"/>
        <w:numPr>
          <w:ilvl w:val="0"/>
          <w:numId w:val="19"/>
        </w:numPr>
        <w:rPr>
          <w:rFonts w:ascii="Aptos" w:hAnsi="Aptos"/>
        </w:rPr>
      </w:pPr>
      <w:r w:rsidRPr="00E51CDD">
        <w:rPr>
          <w:rFonts w:ascii="Aptos" w:hAnsi="Aptos"/>
        </w:rPr>
        <w:t xml:space="preserve">LinkedIn: </w:t>
      </w:r>
      <w:hyperlink r:id="rId6" w:history="1">
        <w:r w:rsidR="00D40132" w:rsidRPr="00E51CDD">
          <w:rPr>
            <w:rStyle w:val="Hyperlink"/>
            <w:rFonts w:ascii="Aptos" w:hAnsi="Aptos"/>
          </w:rPr>
          <w:t>www.linkedin.com/in/kgalalelo-mokotedi-19755a302</w:t>
        </w:r>
      </w:hyperlink>
      <w:r w:rsidR="00D40132" w:rsidRPr="00E51CDD">
        <w:rPr>
          <w:rFonts w:ascii="Aptos" w:hAnsi="Aptos"/>
        </w:rPr>
        <w:t xml:space="preserve"> </w:t>
      </w:r>
    </w:p>
    <w:p w14:paraId="547D64E1" w14:textId="77777777" w:rsidR="00E51CDD" w:rsidRDefault="00000000" w:rsidP="00E51CDD">
      <w:pPr>
        <w:pStyle w:val="ListParagraph"/>
        <w:numPr>
          <w:ilvl w:val="0"/>
          <w:numId w:val="19"/>
        </w:numPr>
        <w:rPr>
          <w:rFonts w:ascii="Aptos" w:hAnsi="Aptos"/>
        </w:rPr>
      </w:pPr>
      <w:r w:rsidRPr="00E51CDD">
        <w:rPr>
          <w:rFonts w:ascii="Aptos" w:hAnsi="Aptos"/>
        </w:rPr>
        <w:t xml:space="preserve">GitHub: </w:t>
      </w:r>
      <w:hyperlink r:id="rId7" w:history="1">
        <w:r w:rsidR="003D444B" w:rsidRPr="00E51CDD">
          <w:rPr>
            <w:rStyle w:val="Hyperlink"/>
            <w:rFonts w:ascii="Aptos" w:hAnsi="Aptos"/>
          </w:rPr>
          <w:t>https://github.com/Kgalalelo-Mokotedi</w:t>
        </w:r>
      </w:hyperlink>
      <w:r w:rsidR="003D444B" w:rsidRPr="00E51CDD">
        <w:rPr>
          <w:rFonts w:ascii="Aptos" w:hAnsi="Aptos"/>
        </w:rPr>
        <w:t xml:space="preserve"> </w:t>
      </w:r>
    </w:p>
    <w:p w14:paraId="179D53A6" w14:textId="12671F15" w:rsidR="00E51CDD" w:rsidRPr="00E51CDD" w:rsidRDefault="00E51CDD" w:rsidP="00E51CDD">
      <w:pPr>
        <w:pStyle w:val="ListParagraph"/>
        <w:numPr>
          <w:ilvl w:val="0"/>
          <w:numId w:val="19"/>
        </w:numPr>
        <w:rPr>
          <w:rFonts w:ascii="Aptos" w:hAnsi="Aptos"/>
        </w:rPr>
      </w:pPr>
      <w:r w:rsidRPr="00E51CDD">
        <w:rPr>
          <w:rFonts w:ascii="Aptos" w:hAnsi="Aptos"/>
        </w:rPr>
        <w:t>Virtual CV</w:t>
      </w:r>
      <w:r>
        <w:rPr>
          <w:rFonts w:ascii="Aptos" w:hAnsi="Aptos"/>
        </w:rPr>
        <w:t xml:space="preserve">: </w:t>
      </w:r>
      <w:hyperlink r:id="rId8" w:history="1">
        <w:r w:rsidRPr="00E51CDD">
          <w:rPr>
            <w:rStyle w:val="Hyperlink"/>
            <w:rFonts w:ascii="Aptos" w:hAnsi="Aptos"/>
          </w:rPr>
          <w:t>https://kgalalelo-mokotedi.github.io/Virtual-CV/</w:t>
        </w:r>
      </w:hyperlink>
      <w:r w:rsidRPr="00E51CDD">
        <w:rPr>
          <w:rFonts w:ascii="Aptos" w:hAnsi="Aptos"/>
        </w:rPr>
        <w:br/>
      </w:r>
      <w:r w:rsidRPr="00E51CDD">
        <w:rPr>
          <w:rFonts w:ascii="Aptos" w:hAnsi="Aptos"/>
        </w:rPr>
        <w:br/>
      </w:r>
    </w:p>
    <w:sectPr w:rsidR="00E51CDD" w:rsidRPr="00E51C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2B7CE3"/>
    <w:multiLevelType w:val="hybridMultilevel"/>
    <w:tmpl w:val="BF92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E65BA"/>
    <w:multiLevelType w:val="hybridMultilevel"/>
    <w:tmpl w:val="98BE4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222B9"/>
    <w:multiLevelType w:val="hybridMultilevel"/>
    <w:tmpl w:val="862CBC18"/>
    <w:lvl w:ilvl="0" w:tplc="A2C841C8">
      <w:numFmt w:val="bullet"/>
      <w:lvlText w:val="•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0B2683"/>
    <w:multiLevelType w:val="hybridMultilevel"/>
    <w:tmpl w:val="3AAA1DC0"/>
    <w:lvl w:ilvl="0" w:tplc="A2C841C8">
      <w:numFmt w:val="bullet"/>
      <w:lvlText w:val="•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BB40748"/>
    <w:multiLevelType w:val="hybridMultilevel"/>
    <w:tmpl w:val="2F842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4C539A"/>
    <w:multiLevelType w:val="hybridMultilevel"/>
    <w:tmpl w:val="FD125A90"/>
    <w:lvl w:ilvl="0" w:tplc="A2C841C8">
      <w:numFmt w:val="bullet"/>
      <w:lvlText w:val="•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CB1E34"/>
    <w:multiLevelType w:val="hybridMultilevel"/>
    <w:tmpl w:val="D29AD7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8724472"/>
    <w:multiLevelType w:val="hybridMultilevel"/>
    <w:tmpl w:val="0C42B2F8"/>
    <w:lvl w:ilvl="0" w:tplc="A2C841C8">
      <w:numFmt w:val="bullet"/>
      <w:lvlText w:val="•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B96F26"/>
    <w:multiLevelType w:val="hybridMultilevel"/>
    <w:tmpl w:val="92BA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275F0B"/>
    <w:multiLevelType w:val="hybridMultilevel"/>
    <w:tmpl w:val="24F2C312"/>
    <w:lvl w:ilvl="0" w:tplc="A2C841C8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4419">
    <w:abstractNumId w:val="8"/>
  </w:num>
  <w:num w:numId="2" w16cid:durableId="220874423">
    <w:abstractNumId w:val="6"/>
  </w:num>
  <w:num w:numId="3" w16cid:durableId="2061434895">
    <w:abstractNumId w:val="5"/>
  </w:num>
  <w:num w:numId="4" w16cid:durableId="17854493">
    <w:abstractNumId w:val="4"/>
  </w:num>
  <w:num w:numId="5" w16cid:durableId="365107385">
    <w:abstractNumId w:val="7"/>
  </w:num>
  <w:num w:numId="6" w16cid:durableId="213471285">
    <w:abstractNumId w:val="3"/>
  </w:num>
  <w:num w:numId="7" w16cid:durableId="1980182466">
    <w:abstractNumId w:val="2"/>
  </w:num>
  <w:num w:numId="8" w16cid:durableId="1060789344">
    <w:abstractNumId w:val="1"/>
  </w:num>
  <w:num w:numId="9" w16cid:durableId="1390416453">
    <w:abstractNumId w:val="0"/>
  </w:num>
  <w:num w:numId="10" w16cid:durableId="1202328153">
    <w:abstractNumId w:val="9"/>
  </w:num>
  <w:num w:numId="11" w16cid:durableId="428239649">
    <w:abstractNumId w:val="13"/>
  </w:num>
  <w:num w:numId="12" w16cid:durableId="718632079">
    <w:abstractNumId w:val="17"/>
  </w:num>
  <w:num w:numId="13" w16cid:durableId="1275016210">
    <w:abstractNumId w:val="15"/>
  </w:num>
  <w:num w:numId="14" w16cid:durableId="1913544914">
    <w:abstractNumId w:val="10"/>
  </w:num>
  <w:num w:numId="15" w16cid:durableId="1836528001">
    <w:abstractNumId w:val="18"/>
  </w:num>
  <w:num w:numId="16" w16cid:durableId="264769313">
    <w:abstractNumId w:val="14"/>
  </w:num>
  <w:num w:numId="17" w16cid:durableId="941034845">
    <w:abstractNumId w:val="16"/>
  </w:num>
  <w:num w:numId="18" w16cid:durableId="2058048921">
    <w:abstractNumId w:val="12"/>
  </w:num>
  <w:num w:numId="19" w16cid:durableId="2463512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19DF"/>
    <w:rsid w:val="00034616"/>
    <w:rsid w:val="0006063C"/>
    <w:rsid w:val="0015074B"/>
    <w:rsid w:val="002142B4"/>
    <w:rsid w:val="0029639D"/>
    <w:rsid w:val="00326F90"/>
    <w:rsid w:val="003D444B"/>
    <w:rsid w:val="006F5D88"/>
    <w:rsid w:val="008E6491"/>
    <w:rsid w:val="008E6D03"/>
    <w:rsid w:val="009B3FC5"/>
    <w:rsid w:val="00AA1D8D"/>
    <w:rsid w:val="00B47730"/>
    <w:rsid w:val="00C4316C"/>
    <w:rsid w:val="00CB0664"/>
    <w:rsid w:val="00D40132"/>
    <w:rsid w:val="00E51CDD"/>
    <w:rsid w:val="00E524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4263C0"/>
  <w14:defaultImageDpi w14:val="300"/>
  <w15:docId w15:val="{4E5DDEC8-F34E-449F-BF2D-AE7B675F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401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galalelo-mokotedi.github.io/Virtual-CV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galalelo-Mokoted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kgalalelo-mokotedi-19755a30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Kgalalelo Mokotedi</cp:lastModifiedBy>
  <cp:revision>2</cp:revision>
  <cp:lastPrinted>2025-07-25T12:02:00Z</cp:lastPrinted>
  <dcterms:created xsi:type="dcterms:W3CDTF">2025-07-25T12:06:00Z</dcterms:created>
  <dcterms:modified xsi:type="dcterms:W3CDTF">2025-07-25T12:06:00Z</dcterms:modified>
  <cp:category/>
</cp:coreProperties>
</file>